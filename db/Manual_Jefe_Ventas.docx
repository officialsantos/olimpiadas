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Manual de Usuario – Jefe de Ventas</w:t>
      </w:r>
    </w:p>
    <w:p/>
    <w:p>
      <w:r>
        <w:t>¡Bienvenido!</w:t>
      </w:r>
    </w:p>
    <w:p>
      <w:r>
        <w:t>Si estás leyendo esto, es porque tenés acceso como Jefe de Ventas en el sistema de gestión de Patagonia Viajes. A continuación, encontrarás una guía clara sobre cómo utilizar las funcionalidades disponibles en tu perfil.</w:t>
      </w:r>
    </w:p>
    <w:p/>
    <w:p>
      <w:r>
        <w:t>Acceso al sistema</w:t>
      </w:r>
    </w:p>
    <w:p>
      <w:r>
        <w:t>Para ingresar al sistema, dirigite a la siguiente URL:</w:t>
      </w:r>
    </w:p>
    <w:p>
      <w:r>
        <w:t>https://patagoniaviajes.infinityfreeapp.com/index.php</w:t>
      </w:r>
    </w:p>
    <w:p/>
    <w:p>
      <w:r>
        <w:t>La empresa ya ha creado tu cuenta de acceso. Tus credenciales son las siguientes:</w:t>
      </w:r>
    </w:p>
    <w:p>
      <w:r>
        <w:t>- Correo electrónico: admin@admin.com</w:t>
      </w:r>
    </w:p>
    <w:p>
      <w:r>
        <w:t>- Contraseña: patagonia123</w:t>
      </w:r>
    </w:p>
    <w:p/>
    <w:p>
      <w:r>
        <w:t>Una vez iniciada la sesión, tendrás acceso a todas las herramientas administrativas del sistema.</w:t>
      </w:r>
    </w:p>
    <w:p/>
    <w:p>
      <w:r>
        <w:t>Panel principal</w:t>
      </w:r>
    </w:p>
    <w:p>
      <w:r>
        <w:t>Al ingresar, se mostrará el resumen general de actividad del sistema, que incluye:</w:t>
      </w:r>
    </w:p>
    <w:p>
      <w:r>
        <w:t>- Ingresos mensuales recibidos durante el año (gráfico financiero)</w:t>
      </w:r>
    </w:p>
    <w:p>
      <w:r>
        <w:t>- Total de ventas realizadas en el día</w:t>
      </w:r>
    </w:p>
    <w:p>
      <w:r>
        <w:t>- Número total de usuarios registrados</w:t>
      </w:r>
    </w:p>
    <w:p>
      <w:r>
        <w:t>- Total acumulado de ventas</w:t>
      </w:r>
    </w:p>
    <w:p>
      <w:r>
        <w:t>- Cantidad de productos activos en la tienda</w:t>
      </w:r>
    </w:p>
    <w:p/>
    <w:p>
      <w:r>
        <w:t>Este panel brinda una vista rápida del estado general de la plataforma.</w:t>
      </w:r>
    </w:p>
    <w:p/>
    <w:p>
      <w:r>
        <w:t>Historial de ventas</w:t>
      </w:r>
    </w:p>
    <w:p>
      <w:r>
        <w:t>En esta sección encontrarás una lista detallada de todas las ventas registradas en el sistema. Para cada transacción se muestran:</w:t>
      </w:r>
    </w:p>
    <w:p>
      <w:r>
        <w:t>- Fecha de la operación</w:t>
      </w:r>
    </w:p>
    <w:p>
      <w:r>
        <w:t>- Nombre del cliente</w:t>
      </w:r>
    </w:p>
    <w:p>
      <w:r>
        <w:t>- Tipo de transacción</w:t>
      </w:r>
    </w:p>
    <w:p>
      <w:r>
        <w:t>- Cantidad</w:t>
      </w:r>
    </w:p>
    <w:p>
      <w:r>
        <w:t>- Detalles completos del pedido</w:t>
      </w:r>
    </w:p>
    <w:p/>
    <w:p>
      <w:r>
        <w:t>Herramientas disponibles:</w:t>
      </w:r>
    </w:p>
    <w:p>
      <w:r>
        <w:t>- Filtrar por fechas</w:t>
      </w:r>
    </w:p>
    <w:p>
      <w:r>
        <w:t>- Buscar por palabra clave</w:t>
      </w:r>
    </w:p>
    <w:p>
      <w:r>
        <w:t>- Ordenar por monto o fecha (ascendente o descendente)</w:t>
      </w:r>
    </w:p>
    <w:p/>
    <w:p>
      <w:r>
        <w:t>Gestión de usuarios</w:t>
      </w:r>
    </w:p>
    <w:p>
      <w:r>
        <w:t>Desde este módulo podrás administrar a los usuarios del sistema. Dispondrás de las siguientes acciones:</w:t>
      </w:r>
    </w:p>
    <w:p>
      <w:r>
        <w:t>- Ver lista de usuarios registrados con sus: nombres, correos electrónicos, fecha de alta, estado (activo o no verificado) y foto de perfil</w:t>
      </w:r>
    </w:p>
    <w:p>
      <w:r>
        <w:t>- Verificar manualmente usuarios no autenticados por correo</w:t>
      </w:r>
    </w:p>
    <w:p>
      <w:r>
        <w:t>- Editar, eliminar o ver el carrito de cada usuario</w:t>
      </w:r>
    </w:p>
    <w:p>
      <w:r>
        <w:t>- Agregar nuevos usuarios manualmente</w:t>
      </w:r>
    </w:p>
    <w:p/>
    <w:p>
      <w:r>
        <w:t>Funcionalidades adicionales:</w:t>
      </w:r>
    </w:p>
    <w:p>
      <w:r>
        <w:t>- Controlar cuántos usuarios se muestran por página (10, 25, 50 o 100)</w:t>
      </w:r>
    </w:p>
    <w:p>
      <w:r>
        <w:t>- Navegación por páginas desde el pie de la tabla</w:t>
      </w:r>
    </w:p>
    <w:p>
      <w:r>
        <w:t>- Barra de búsqueda y filtros dinámicos</w:t>
      </w:r>
    </w:p>
    <w:p/>
    <w:p>
      <w:r>
        <w:t>Gestión de productos</w:t>
      </w:r>
    </w:p>
    <w:p>
      <w:r>
        <w:t>Desde este apartado podrás:</w:t>
      </w:r>
    </w:p>
    <w:p>
      <w:r>
        <w:t>- Agregar nuevos productos</w:t>
      </w:r>
    </w:p>
    <w:p>
      <w:r>
        <w:t>- Editar o eliminar productos existentes</w:t>
      </w:r>
    </w:p>
    <w:p>
      <w:r>
        <w:t>- Ver para cada producto: nombre, imagen, descripción, precio, cantidad de vistas diarias</w:t>
      </w:r>
    </w:p>
    <w:p/>
    <w:p>
      <w:r>
        <w:t>También podrás:</w:t>
      </w:r>
    </w:p>
    <w:p>
      <w:r>
        <w:t>- Filtrar por categoría</w:t>
      </w:r>
    </w:p>
    <w:p>
      <w:r>
        <w:t>- Usar la barra de búsqueda</w:t>
      </w:r>
    </w:p>
    <w:p>
      <w:r>
        <w:t>- Controlar la cantidad de productos listados por página, con navegación similar a la de usuarios</w:t>
      </w:r>
    </w:p>
    <w:p/>
    <w:p>
      <w:r>
        <w:t>Gestión de categorías</w:t>
      </w:r>
    </w:p>
    <w:p>
      <w:r>
        <w:t>Este módulo permite:</w:t>
      </w:r>
    </w:p>
    <w:p>
      <w:r>
        <w:t>- Agregar nuevas categorías</w:t>
      </w:r>
    </w:p>
    <w:p>
      <w:r>
        <w:t>- Editar o eliminar categorías existentes</w:t>
      </w:r>
    </w:p>
    <w:p/>
    <w:p>
      <w:r>
        <w:t>Se presenta en una lista con columnas: nombre de la categoría, herramientas (editar / eliminar). Incluye barra de búsqueda para localizar categorías fácilmente.</w:t>
      </w:r>
    </w:p>
    <w:p/>
    <w:p>
      <w:r>
        <w:t>Perfil de usuario (administrador)</w:t>
      </w:r>
    </w:p>
    <w:p>
      <w:r>
        <w:t>Desde tu perfil personal podrás actualizar:</w:t>
      </w:r>
    </w:p>
    <w:p>
      <w:r>
        <w:t>- Nombre y apellido</w:t>
      </w:r>
    </w:p>
    <w:p>
      <w:r>
        <w:t>- Correo electrónico</w:t>
      </w:r>
    </w:p>
    <w:p>
      <w:r>
        <w:t>- Foto de perfil</w:t>
      </w:r>
    </w:p>
    <w:p>
      <w:r>
        <w:t>- Contraseña</w:t>
      </w:r>
    </w:p>
    <w:p/>
    <w:p>
      <w:r>
        <w:t>Para guardar los cambios, deberás confirmar tu contraseña actual.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